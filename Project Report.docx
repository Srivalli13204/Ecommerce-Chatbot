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28F7C" w14:textId="77777777" w:rsidR="00F612D6" w:rsidRDefault="00000000" w:rsidP="005E2334">
      <w:pPr>
        <w:pStyle w:val="Title"/>
        <w:jc w:val="center"/>
      </w:pPr>
      <w:r>
        <w:t>📄 Project Report</w:t>
      </w:r>
    </w:p>
    <w:p w14:paraId="7AE75EF6" w14:textId="77777777" w:rsidR="00F612D6" w:rsidRDefault="00000000">
      <w:pPr>
        <w:pStyle w:val="Heading1"/>
      </w:pPr>
      <w:r>
        <w:t>Title</w:t>
      </w:r>
    </w:p>
    <w:p w14:paraId="1932F82F" w14:textId="77777777" w:rsidR="00F612D6" w:rsidRDefault="00000000">
      <w:r>
        <w:t>Development of an E-Commerce Sales Chatbot</w:t>
      </w:r>
    </w:p>
    <w:p w14:paraId="5367DD71" w14:textId="77777777" w:rsidR="00F612D6" w:rsidRDefault="00000000">
      <w:pPr>
        <w:pStyle w:val="Heading1"/>
      </w:pPr>
      <w:r>
        <w:t>Submitted By</w:t>
      </w:r>
    </w:p>
    <w:p w14:paraId="52A724FF" w14:textId="32BED681" w:rsidR="00F612D6" w:rsidRDefault="00000000">
      <w:r>
        <w:t xml:space="preserve">Pichika </w:t>
      </w:r>
      <w:r w:rsidR="005E2334">
        <w:t xml:space="preserve">Parimala Durga </w:t>
      </w:r>
      <w:r>
        <w:t>Srivalli</w:t>
      </w:r>
    </w:p>
    <w:p w14:paraId="71432885" w14:textId="77777777" w:rsidR="00F612D6" w:rsidRDefault="00000000">
      <w:pPr>
        <w:pStyle w:val="Heading1"/>
      </w:pPr>
      <w:r>
        <w:t>Introduction</w:t>
      </w:r>
    </w:p>
    <w:p w14:paraId="38766702" w14:textId="77777777" w:rsidR="00F612D6" w:rsidRDefault="00000000">
      <w:r>
        <w:t>The objective of this project is to develop an intelligent and responsive chatbot system for an e-commerce platform. The chatbot assists users in browsing and searching for products using natural language input, aiming to enhance user experience and simplify the shopping process.</w:t>
      </w:r>
    </w:p>
    <w:p w14:paraId="315A98C3" w14:textId="77777777" w:rsidR="00F612D6" w:rsidRDefault="00000000">
      <w:pPr>
        <w:pStyle w:val="Heading1"/>
      </w:pPr>
      <w:r>
        <w:t>Project Goals</w:t>
      </w:r>
    </w:p>
    <w:p w14:paraId="7BA32CEE" w14:textId="77777777" w:rsidR="00F612D6" w:rsidRDefault="00000000" w:rsidP="005E2334">
      <w:pPr>
        <w:pStyle w:val="ListBullet"/>
        <w:numPr>
          <w:ilvl w:val="0"/>
          <w:numId w:val="0"/>
        </w:numPr>
      </w:pPr>
      <w:r>
        <w:t>• Create a conversational interface for product search.</w:t>
      </w:r>
    </w:p>
    <w:p w14:paraId="3DFF9A3A" w14:textId="77777777" w:rsidR="00F612D6" w:rsidRDefault="00000000" w:rsidP="005E2334">
      <w:pPr>
        <w:pStyle w:val="ListBullet"/>
        <w:numPr>
          <w:ilvl w:val="0"/>
          <w:numId w:val="0"/>
        </w:numPr>
      </w:pPr>
      <w:r>
        <w:t>• Build a backend that processes search queries and retrieves mock product data.</w:t>
      </w:r>
    </w:p>
    <w:p w14:paraId="11CC6EFA" w14:textId="77777777" w:rsidR="00F612D6" w:rsidRDefault="00000000" w:rsidP="005E2334">
      <w:pPr>
        <w:pStyle w:val="ListBullet"/>
        <w:numPr>
          <w:ilvl w:val="0"/>
          <w:numId w:val="0"/>
        </w:numPr>
      </w:pPr>
      <w:r>
        <w:t>• Enable secure login and registration.</w:t>
      </w:r>
    </w:p>
    <w:p w14:paraId="6ACA205E" w14:textId="77777777" w:rsidR="00F612D6" w:rsidRDefault="00000000" w:rsidP="005E2334">
      <w:pPr>
        <w:pStyle w:val="ListBullet"/>
        <w:numPr>
          <w:ilvl w:val="0"/>
          <w:numId w:val="0"/>
        </w:numPr>
      </w:pPr>
      <w:r>
        <w:t>• Ensure responsive design for desktop and mobile devices.</w:t>
      </w:r>
    </w:p>
    <w:p w14:paraId="6748B526" w14:textId="77777777" w:rsidR="00F612D6" w:rsidRDefault="00000000">
      <w:pPr>
        <w:pStyle w:val="Heading1"/>
      </w:pPr>
      <w:r>
        <w:t>Technology Stack</w:t>
      </w:r>
    </w:p>
    <w:p w14:paraId="6B5A6E82" w14:textId="5EAB0A30" w:rsidR="00F612D6" w:rsidRDefault="00000000" w:rsidP="005E2334">
      <w:pPr>
        <w:pStyle w:val="ListBullet"/>
        <w:numPr>
          <w:ilvl w:val="0"/>
          <w:numId w:val="0"/>
        </w:numPr>
      </w:pPr>
      <w:r>
        <w:t xml:space="preserve">• </w:t>
      </w:r>
      <w:r w:rsidRPr="005E2334">
        <w:rPr>
          <w:b/>
          <w:bCs/>
        </w:rPr>
        <w:t xml:space="preserve">Frontend: </w:t>
      </w:r>
      <w:r>
        <w:t>HTML5, CSS3, JavaScript</w:t>
      </w:r>
    </w:p>
    <w:p w14:paraId="074E6D29" w14:textId="77777777" w:rsidR="00F612D6" w:rsidRDefault="00000000" w:rsidP="005E2334">
      <w:pPr>
        <w:pStyle w:val="ListBullet"/>
        <w:numPr>
          <w:ilvl w:val="0"/>
          <w:numId w:val="0"/>
        </w:numPr>
      </w:pPr>
      <w:r>
        <w:t xml:space="preserve">• </w:t>
      </w:r>
      <w:r w:rsidRPr="005E2334">
        <w:rPr>
          <w:b/>
          <w:bCs/>
        </w:rPr>
        <w:t>Backend:</w:t>
      </w:r>
      <w:r>
        <w:t xml:space="preserve"> Django, Django REST Framework</w:t>
      </w:r>
    </w:p>
    <w:p w14:paraId="66BE8227" w14:textId="77777777" w:rsidR="00F612D6" w:rsidRDefault="00000000" w:rsidP="005E2334">
      <w:pPr>
        <w:pStyle w:val="ListBullet"/>
        <w:numPr>
          <w:ilvl w:val="0"/>
          <w:numId w:val="0"/>
        </w:numPr>
      </w:pPr>
      <w:r>
        <w:t xml:space="preserve">• </w:t>
      </w:r>
      <w:r w:rsidRPr="005E2334">
        <w:rPr>
          <w:b/>
          <w:bCs/>
        </w:rPr>
        <w:t>Database:</w:t>
      </w:r>
      <w:r>
        <w:t xml:space="preserve"> SQLite (development), compatible with PostgreSQL</w:t>
      </w:r>
    </w:p>
    <w:p w14:paraId="3593FE37" w14:textId="77777777" w:rsidR="00F612D6" w:rsidRDefault="00000000" w:rsidP="005E2334">
      <w:pPr>
        <w:pStyle w:val="ListBullet"/>
        <w:numPr>
          <w:ilvl w:val="0"/>
          <w:numId w:val="0"/>
        </w:numPr>
      </w:pPr>
      <w:r>
        <w:t xml:space="preserve">• </w:t>
      </w:r>
      <w:r w:rsidRPr="005E2334">
        <w:rPr>
          <w:b/>
          <w:bCs/>
        </w:rPr>
        <w:t>Authentication:</w:t>
      </w:r>
      <w:r>
        <w:t xml:space="preserve"> Django Auth + JWT (SimpleJWT)</w:t>
      </w:r>
    </w:p>
    <w:p w14:paraId="098C5AFA" w14:textId="6C71215E" w:rsidR="00F612D6" w:rsidRDefault="00000000" w:rsidP="005E2334">
      <w:pPr>
        <w:pStyle w:val="ListBullet"/>
        <w:numPr>
          <w:ilvl w:val="0"/>
          <w:numId w:val="0"/>
        </w:numPr>
      </w:pPr>
      <w:r>
        <w:t xml:space="preserve">• </w:t>
      </w:r>
      <w:r w:rsidRPr="005E2334">
        <w:rPr>
          <w:b/>
          <w:bCs/>
        </w:rPr>
        <w:t>Tools:</w:t>
      </w:r>
      <w:r>
        <w:t xml:space="preserve"> Postman, Git, VS Code</w:t>
      </w:r>
    </w:p>
    <w:p w14:paraId="4E150F47" w14:textId="77777777" w:rsidR="002C2988" w:rsidRDefault="002C2988" w:rsidP="002C2988">
      <w:pPr>
        <w:pStyle w:val="Heading1"/>
      </w:pPr>
      <w:r>
        <w:t>Mock Product Data</w:t>
      </w:r>
    </w:p>
    <w:p w14:paraId="18F7F774" w14:textId="77777777" w:rsidR="002C2988" w:rsidRDefault="002C2988" w:rsidP="002C2988">
      <w:r>
        <w:t>A mock database was populated with over 100 product entries across categories like Electronics, Apparel, and Books. Each product includes name, price, description, category, and optionally an image URL.</w:t>
      </w:r>
    </w:p>
    <w:p w14:paraId="3768C3E9" w14:textId="77777777" w:rsidR="002C2988" w:rsidRDefault="002C2988" w:rsidP="002C2988">
      <w:pPr>
        <w:pStyle w:val="Heading1"/>
      </w:pPr>
      <w:r>
        <w:t>Features Implemented</w:t>
      </w:r>
    </w:p>
    <w:p w14:paraId="4930890D" w14:textId="77777777" w:rsidR="002C2988" w:rsidRDefault="002C2988" w:rsidP="002C2988">
      <w:pPr>
        <w:pStyle w:val="ListBullet"/>
        <w:numPr>
          <w:ilvl w:val="0"/>
          <w:numId w:val="0"/>
        </w:numPr>
      </w:pPr>
      <w:r>
        <w:t xml:space="preserve">• </w:t>
      </w:r>
      <w:r w:rsidRPr="005E2334">
        <w:rPr>
          <w:b/>
          <w:bCs/>
        </w:rPr>
        <w:t>User Management:</w:t>
      </w:r>
      <w:r>
        <w:t xml:space="preserve"> Register/Login using Django’s authentication system.</w:t>
      </w:r>
    </w:p>
    <w:p w14:paraId="66069588" w14:textId="77777777" w:rsidR="002C2988" w:rsidRDefault="002C2988" w:rsidP="002C2988">
      <w:pPr>
        <w:pStyle w:val="ListBullet"/>
        <w:numPr>
          <w:ilvl w:val="0"/>
          <w:numId w:val="0"/>
        </w:numPr>
      </w:pPr>
      <w:r>
        <w:t xml:space="preserve">• </w:t>
      </w:r>
      <w:r w:rsidRPr="005E2334">
        <w:rPr>
          <w:b/>
          <w:bCs/>
        </w:rPr>
        <w:t>Chatbot Interface:</w:t>
      </w:r>
      <w:r>
        <w:t xml:space="preserve"> Keyword extraction and response logic.</w:t>
      </w:r>
    </w:p>
    <w:p w14:paraId="3B689D56" w14:textId="0B0D3C6A" w:rsidR="002C2988" w:rsidRDefault="002C2988" w:rsidP="002C2988">
      <w:pPr>
        <w:pStyle w:val="ListBullet"/>
        <w:numPr>
          <w:ilvl w:val="0"/>
          <w:numId w:val="0"/>
        </w:numPr>
      </w:pPr>
      <w:r>
        <w:lastRenderedPageBreak/>
        <w:t xml:space="preserve">• </w:t>
      </w:r>
      <w:r w:rsidRPr="005E2334">
        <w:rPr>
          <w:b/>
          <w:bCs/>
        </w:rPr>
        <w:t>REST API Endpoints:</w:t>
      </w:r>
      <w:r>
        <w:t xml:space="preserve"> GET /products/, POST /chat/.</w:t>
      </w:r>
    </w:p>
    <w:p w14:paraId="688AD7E0" w14:textId="2C51063A" w:rsidR="00F612D6" w:rsidRDefault="00000000">
      <w:pPr>
        <w:pStyle w:val="Heading1"/>
      </w:pPr>
      <w:r>
        <w:t>Architecture Overview</w:t>
      </w:r>
    </w:p>
    <w:p w14:paraId="7E910D39" w14:textId="4B1A1034" w:rsidR="005E2334" w:rsidRDefault="002C2988" w:rsidP="002C2988">
      <w:pPr>
        <w:pStyle w:val="IntenseQuote"/>
      </w:pPr>
      <w:r w:rsidRPr="002C2988">
        <w:rPr>
          <w:rStyle w:val="IntenseEmphasis"/>
        </w:rPr>
        <w:drawing>
          <wp:inline distT="0" distB="0" distL="0" distR="0" wp14:anchorId="33C94C3D" wp14:editId="07C5B64F">
            <wp:extent cx="2278380" cy="1562100"/>
            <wp:effectExtent l="0" t="0" r="0" b="0"/>
            <wp:docPr id="81197482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44839E5" w14:textId="77777777" w:rsidR="00F612D6" w:rsidRDefault="00000000">
      <w:pPr>
        <w:pStyle w:val="Heading1"/>
      </w:pPr>
      <w:r>
        <w:t>Sample Queries &amp; Responses</w:t>
      </w:r>
    </w:p>
    <w:p w14:paraId="61E1B984" w14:textId="77777777" w:rsidR="00F612D6" w:rsidRPr="005E2334" w:rsidRDefault="00000000" w:rsidP="005E2334">
      <w:pPr>
        <w:pStyle w:val="ListBullet"/>
        <w:numPr>
          <w:ilvl w:val="0"/>
          <w:numId w:val="0"/>
        </w:numPr>
      </w:pPr>
      <w:r w:rsidRPr="005E2334">
        <w:t xml:space="preserve">• </w:t>
      </w:r>
      <w:r w:rsidRPr="005E2334">
        <w:rPr>
          <w:b/>
          <w:bCs/>
        </w:rPr>
        <w:t xml:space="preserve">Do you have headphones? </w:t>
      </w:r>
      <w:r w:rsidRPr="005E2334">
        <w:t>→ Found 3 products matching 'headphones'</w:t>
      </w:r>
    </w:p>
    <w:p w14:paraId="2B96E70E" w14:textId="77777777" w:rsidR="00F612D6" w:rsidRPr="005E2334" w:rsidRDefault="00000000" w:rsidP="005E2334">
      <w:pPr>
        <w:pStyle w:val="ListBullet"/>
        <w:numPr>
          <w:ilvl w:val="0"/>
          <w:numId w:val="0"/>
        </w:numPr>
      </w:pPr>
      <w:r w:rsidRPr="005E2334">
        <w:t xml:space="preserve">• </w:t>
      </w:r>
      <w:r w:rsidRPr="005E2334">
        <w:rPr>
          <w:b/>
          <w:bCs/>
        </w:rPr>
        <w:t>Show me books</w:t>
      </w:r>
      <w:r w:rsidRPr="005E2334">
        <w:t xml:space="preserve"> → Found 7 products matching 'book'</w:t>
      </w:r>
    </w:p>
    <w:p w14:paraId="572ABF5A" w14:textId="77777777" w:rsidR="00F612D6" w:rsidRPr="005E2334" w:rsidRDefault="00000000" w:rsidP="005E2334">
      <w:pPr>
        <w:pStyle w:val="ListBullet"/>
        <w:numPr>
          <w:ilvl w:val="0"/>
          <w:numId w:val="0"/>
        </w:numPr>
      </w:pPr>
      <w:r w:rsidRPr="005E2334">
        <w:t xml:space="preserve">• </w:t>
      </w:r>
      <w:r w:rsidRPr="005E2334">
        <w:rPr>
          <w:b/>
          <w:bCs/>
        </w:rPr>
        <w:t>Do you have dresses?</w:t>
      </w:r>
      <w:r w:rsidRPr="005E2334">
        <w:t xml:space="preserve"> → Sorry, I couldn't understand your request.</w:t>
      </w:r>
    </w:p>
    <w:p w14:paraId="1DFBD389" w14:textId="77777777" w:rsidR="00F612D6" w:rsidRDefault="00000000">
      <w:pPr>
        <w:pStyle w:val="Heading1"/>
      </w:pPr>
      <w:r>
        <w:t>Challenges Faced &amp; Solutions</w:t>
      </w:r>
    </w:p>
    <w:p w14:paraId="60EF0190" w14:textId="77777777" w:rsidR="00F612D6" w:rsidRDefault="00000000" w:rsidP="005E2334">
      <w:pPr>
        <w:pStyle w:val="ListBullet"/>
        <w:numPr>
          <w:ilvl w:val="0"/>
          <w:numId w:val="0"/>
        </w:numPr>
      </w:pPr>
      <w:r>
        <w:t xml:space="preserve">• </w:t>
      </w:r>
      <w:r w:rsidRPr="005E2334">
        <w:rPr>
          <w:b/>
          <w:bCs/>
        </w:rPr>
        <w:t>Routing conflict in URLs</w:t>
      </w:r>
      <w:r>
        <w:t xml:space="preserve"> → Ensured urls.py did not have duplicate '' paths.</w:t>
      </w:r>
    </w:p>
    <w:p w14:paraId="4C1BE680" w14:textId="77777777" w:rsidR="00F612D6" w:rsidRDefault="00000000" w:rsidP="005E2334">
      <w:pPr>
        <w:pStyle w:val="ListBullet"/>
        <w:numPr>
          <w:ilvl w:val="0"/>
          <w:numId w:val="0"/>
        </w:numPr>
      </w:pPr>
      <w:r>
        <w:t xml:space="preserve">• </w:t>
      </w:r>
      <w:r w:rsidRPr="005E2334">
        <w:rPr>
          <w:b/>
          <w:bCs/>
        </w:rPr>
        <w:t>Static files not loading</w:t>
      </w:r>
      <w:r>
        <w:t xml:space="preserve"> → Properly configured STATICFILES_DIRS.</w:t>
      </w:r>
    </w:p>
    <w:p w14:paraId="656699A2" w14:textId="77777777" w:rsidR="00F612D6" w:rsidRDefault="00000000" w:rsidP="005E2334">
      <w:pPr>
        <w:pStyle w:val="ListBullet"/>
        <w:numPr>
          <w:ilvl w:val="0"/>
          <w:numId w:val="0"/>
        </w:numPr>
      </w:pPr>
      <w:r>
        <w:t xml:space="preserve">• </w:t>
      </w:r>
      <w:r w:rsidRPr="005E2334">
        <w:rPr>
          <w:b/>
          <w:bCs/>
        </w:rPr>
        <w:t xml:space="preserve">404 for /chatbot/ </w:t>
      </w:r>
      <w:r>
        <w:t>→ Verified view function and corrected path.</w:t>
      </w:r>
    </w:p>
    <w:p w14:paraId="2C20D397" w14:textId="77777777" w:rsidR="00F612D6" w:rsidRDefault="00000000">
      <w:pPr>
        <w:pStyle w:val="Heading1"/>
      </w:pPr>
      <w:r>
        <w:t>Results Achieved</w:t>
      </w:r>
    </w:p>
    <w:p w14:paraId="02620560" w14:textId="77777777" w:rsidR="00F612D6" w:rsidRDefault="00000000">
      <w:r>
        <w:t>Successfully built an end-to-end chatbot interface. Users can register, log in, and interact with chatbot seamlessly. Chatbot accurately returns products from a mock database.</w:t>
      </w:r>
    </w:p>
    <w:p w14:paraId="0574EC3A" w14:textId="77777777" w:rsidR="00F612D6" w:rsidRDefault="00000000">
      <w:pPr>
        <w:pStyle w:val="Heading1"/>
      </w:pPr>
      <w:r>
        <w:t>Conclusion</w:t>
      </w:r>
    </w:p>
    <w:p w14:paraId="719710F6" w14:textId="77777777" w:rsidR="00F612D6" w:rsidRDefault="00000000">
      <w:r>
        <w:t>This project showcases how conversational AI can streamline user interaction in an e-commerce environment. The chatbot simplifies product discovery and demonstrates potential for future enhancements like NLP integration.</w:t>
      </w:r>
    </w:p>
    <w:p w14:paraId="4B729E6D" w14:textId="77777777" w:rsidR="00F612D6" w:rsidRDefault="00000000">
      <w:pPr>
        <w:pStyle w:val="Heading1"/>
      </w:pPr>
      <w:r>
        <w:t>Future Enhancements</w:t>
      </w:r>
    </w:p>
    <w:p w14:paraId="073489E7" w14:textId="77777777" w:rsidR="00F612D6" w:rsidRDefault="00000000" w:rsidP="005E2334">
      <w:pPr>
        <w:pStyle w:val="ListBullet"/>
        <w:numPr>
          <w:ilvl w:val="0"/>
          <w:numId w:val="0"/>
        </w:numPr>
      </w:pPr>
      <w:r>
        <w:t>• Integrate NLP with tools like spaCy or transformers.</w:t>
      </w:r>
    </w:p>
    <w:p w14:paraId="059B0F48" w14:textId="77777777" w:rsidR="00F612D6" w:rsidRDefault="00000000" w:rsidP="005E2334">
      <w:pPr>
        <w:pStyle w:val="ListBullet"/>
        <w:numPr>
          <w:ilvl w:val="0"/>
          <w:numId w:val="0"/>
        </w:numPr>
      </w:pPr>
      <w:r>
        <w:t>• Use real product database from platforms like Shopify API.</w:t>
      </w:r>
    </w:p>
    <w:p w14:paraId="28A5DEA7" w14:textId="77777777" w:rsidR="00F612D6" w:rsidRDefault="00000000" w:rsidP="005E2334">
      <w:pPr>
        <w:pStyle w:val="ListBullet"/>
        <w:numPr>
          <w:ilvl w:val="0"/>
          <w:numId w:val="0"/>
        </w:numPr>
      </w:pPr>
      <w:r>
        <w:t>• Add cart management and checkout flow.</w:t>
      </w:r>
    </w:p>
    <w:p w14:paraId="7E5B678F" w14:textId="77777777" w:rsidR="00F612D6" w:rsidRDefault="00000000" w:rsidP="005E2334">
      <w:pPr>
        <w:pStyle w:val="ListBullet"/>
        <w:numPr>
          <w:ilvl w:val="0"/>
          <w:numId w:val="0"/>
        </w:numPr>
      </w:pPr>
      <w:r>
        <w:t>• Voice-to-text interaction for accessibility.</w:t>
      </w:r>
    </w:p>
    <w:sectPr w:rsidR="00F612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6F2F3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5380931">
    <w:abstractNumId w:val="8"/>
  </w:num>
  <w:num w:numId="2" w16cid:durableId="267353080">
    <w:abstractNumId w:val="6"/>
  </w:num>
  <w:num w:numId="3" w16cid:durableId="1174764503">
    <w:abstractNumId w:val="5"/>
  </w:num>
  <w:num w:numId="4" w16cid:durableId="1607080744">
    <w:abstractNumId w:val="4"/>
  </w:num>
  <w:num w:numId="5" w16cid:durableId="1877966307">
    <w:abstractNumId w:val="7"/>
  </w:num>
  <w:num w:numId="6" w16cid:durableId="1170871791">
    <w:abstractNumId w:val="3"/>
  </w:num>
  <w:num w:numId="7" w16cid:durableId="266928191">
    <w:abstractNumId w:val="2"/>
  </w:num>
  <w:num w:numId="8" w16cid:durableId="1340697111">
    <w:abstractNumId w:val="1"/>
  </w:num>
  <w:num w:numId="9" w16cid:durableId="37947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988"/>
    <w:rsid w:val="00326F90"/>
    <w:rsid w:val="005E2334"/>
    <w:rsid w:val="00934065"/>
    <w:rsid w:val="00AA1D8D"/>
    <w:rsid w:val="00B47730"/>
    <w:rsid w:val="00CB0664"/>
    <w:rsid w:val="00F612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7E844"/>
  <w14:defaultImageDpi w14:val="300"/>
  <w15:docId w15:val="{D991C8C2-E3EA-430D-9410-B005466F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BC7BA0-58DC-4429-89CA-02DFBA739CC7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8721B77-6A2A-4685-A4B1-AA204CAAACA1}">
      <dgm:prSet phldrT="[Text]"/>
      <dgm:spPr/>
      <dgm:t>
        <a:bodyPr/>
        <a:lstStyle/>
        <a:p>
          <a:pPr algn="ctr"/>
          <a:r>
            <a:rPr lang="en-IN"/>
            <a:t>User</a:t>
          </a:r>
        </a:p>
      </dgm:t>
    </dgm:pt>
    <dgm:pt modelId="{4B4EAFD2-A068-401A-8C34-2C906B1A6722}" type="parTrans" cxnId="{C20746EE-930F-4CE4-9998-64E278791800}">
      <dgm:prSet/>
      <dgm:spPr/>
      <dgm:t>
        <a:bodyPr/>
        <a:lstStyle/>
        <a:p>
          <a:pPr algn="ctr"/>
          <a:endParaRPr lang="en-IN"/>
        </a:p>
      </dgm:t>
    </dgm:pt>
    <dgm:pt modelId="{2DD75984-9FB9-4815-9428-0E545E021EAE}" type="sibTrans" cxnId="{C20746EE-930F-4CE4-9998-64E278791800}">
      <dgm:prSet/>
      <dgm:spPr/>
      <dgm:t>
        <a:bodyPr/>
        <a:lstStyle/>
        <a:p>
          <a:pPr algn="ctr"/>
          <a:endParaRPr lang="en-IN"/>
        </a:p>
      </dgm:t>
    </dgm:pt>
    <dgm:pt modelId="{BC3385B9-4BED-4840-A918-4299898E4BB3}">
      <dgm:prSet phldrT="[Text]"/>
      <dgm:spPr/>
      <dgm:t>
        <a:bodyPr/>
        <a:lstStyle/>
        <a:p>
          <a:pPr algn="ctr"/>
          <a:r>
            <a:rPr lang="en-IN"/>
            <a:t>Browser (Chat UI)</a:t>
          </a:r>
        </a:p>
      </dgm:t>
    </dgm:pt>
    <dgm:pt modelId="{62734C90-F684-400C-A4CB-7EBCE8E9CD53}" type="parTrans" cxnId="{771421FE-68FD-461E-BE32-6F16002A13B8}">
      <dgm:prSet/>
      <dgm:spPr/>
      <dgm:t>
        <a:bodyPr/>
        <a:lstStyle/>
        <a:p>
          <a:pPr algn="ctr"/>
          <a:endParaRPr lang="en-IN"/>
        </a:p>
      </dgm:t>
    </dgm:pt>
    <dgm:pt modelId="{8FBB1033-31AC-4070-BE29-EC620A67C422}" type="sibTrans" cxnId="{771421FE-68FD-461E-BE32-6F16002A13B8}">
      <dgm:prSet/>
      <dgm:spPr/>
      <dgm:t>
        <a:bodyPr/>
        <a:lstStyle/>
        <a:p>
          <a:pPr algn="ctr"/>
          <a:endParaRPr lang="en-IN"/>
        </a:p>
      </dgm:t>
    </dgm:pt>
    <dgm:pt modelId="{D3936959-EC68-4006-B4EF-BAE658C2AC0E}">
      <dgm:prSet phldrT="[Text]"/>
      <dgm:spPr/>
      <dgm:t>
        <a:bodyPr/>
        <a:lstStyle/>
        <a:p>
          <a:pPr algn="ctr"/>
          <a:r>
            <a:rPr lang="en-IN"/>
            <a:t>Django Views (Frontend)</a:t>
          </a:r>
        </a:p>
      </dgm:t>
    </dgm:pt>
    <dgm:pt modelId="{59EB503B-F580-461A-8DD9-F8D56D19E977}" type="parTrans" cxnId="{4A238F2E-4856-40D9-86C6-4E394096F514}">
      <dgm:prSet/>
      <dgm:spPr/>
      <dgm:t>
        <a:bodyPr/>
        <a:lstStyle/>
        <a:p>
          <a:pPr algn="ctr"/>
          <a:endParaRPr lang="en-IN"/>
        </a:p>
      </dgm:t>
    </dgm:pt>
    <dgm:pt modelId="{1738BB4E-96B6-441E-9BF8-329C0F126299}" type="sibTrans" cxnId="{4A238F2E-4856-40D9-86C6-4E394096F514}">
      <dgm:prSet/>
      <dgm:spPr/>
      <dgm:t>
        <a:bodyPr/>
        <a:lstStyle/>
        <a:p>
          <a:pPr algn="ctr"/>
          <a:endParaRPr lang="en-IN"/>
        </a:p>
      </dgm:t>
    </dgm:pt>
    <dgm:pt modelId="{A5E18B3D-4C33-4A83-A866-A8CAD43FD750}">
      <dgm:prSet phldrT="[Text]"/>
      <dgm:spPr/>
      <dgm:t>
        <a:bodyPr/>
        <a:lstStyle/>
        <a:p>
          <a:pPr algn="ctr"/>
          <a:r>
            <a:rPr lang="en-IN"/>
            <a:t>Django REST API (Backend)</a:t>
          </a:r>
        </a:p>
      </dgm:t>
    </dgm:pt>
    <dgm:pt modelId="{148C3F3C-A1F8-434F-8EFC-0C3A4365D55D}" type="parTrans" cxnId="{1A3ED75A-35C2-42F9-8416-5C52A2889945}">
      <dgm:prSet/>
      <dgm:spPr/>
      <dgm:t>
        <a:bodyPr/>
        <a:lstStyle/>
        <a:p>
          <a:pPr algn="ctr"/>
          <a:endParaRPr lang="en-IN"/>
        </a:p>
      </dgm:t>
    </dgm:pt>
    <dgm:pt modelId="{8C740DD9-0B6F-435A-ADD5-5B40C13F9F0F}" type="sibTrans" cxnId="{1A3ED75A-35C2-42F9-8416-5C52A2889945}">
      <dgm:prSet/>
      <dgm:spPr/>
      <dgm:t>
        <a:bodyPr/>
        <a:lstStyle/>
        <a:p>
          <a:pPr algn="ctr"/>
          <a:endParaRPr lang="en-IN"/>
        </a:p>
      </dgm:t>
    </dgm:pt>
    <dgm:pt modelId="{68C4561D-E61B-41FD-807C-C7A435C55F02}">
      <dgm:prSet phldrT="[Text]"/>
      <dgm:spPr/>
      <dgm:t>
        <a:bodyPr/>
        <a:lstStyle/>
        <a:p>
          <a:pPr algn="ctr"/>
          <a:r>
            <a:rPr lang="en-IN"/>
            <a:t>SQLite DB</a:t>
          </a:r>
        </a:p>
      </dgm:t>
    </dgm:pt>
    <dgm:pt modelId="{DCF30477-1336-4649-A2F1-158EA2197ABF}" type="parTrans" cxnId="{CE8944D0-87B4-4A23-B9C8-2DE4823541D6}">
      <dgm:prSet/>
      <dgm:spPr/>
      <dgm:t>
        <a:bodyPr/>
        <a:lstStyle/>
        <a:p>
          <a:pPr algn="ctr"/>
          <a:endParaRPr lang="en-IN"/>
        </a:p>
      </dgm:t>
    </dgm:pt>
    <dgm:pt modelId="{91B1CFF2-7AE1-4E40-813B-5F4C6C68C5BB}" type="sibTrans" cxnId="{CE8944D0-87B4-4A23-B9C8-2DE4823541D6}">
      <dgm:prSet/>
      <dgm:spPr/>
      <dgm:t>
        <a:bodyPr/>
        <a:lstStyle/>
        <a:p>
          <a:pPr algn="ctr"/>
          <a:endParaRPr lang="en-IN"/>
        </a:p>
      </dgm:t>
    </dgm:pt>
    <dgm:pt modelId="{801664E2-EC8A-4FBC-858B-ACE8A5D71ECE}" type="pres">
      <dgm:prSet presAssocID="{5BBC7BA0-58DC-4429-89CA-02DFBA739CC7}" presName="Name0" presStyleCnt="0">
        <dgm:presLayoutVars>
          <dgm:chMax val="7"/>
          <dgm:chPref val="5"/>
        </dgm:presLayoutVars>
      </dgm:prSet>
      <dgm:spPr/>
    </dgm:pt>
    <dgm:pt modelId="{AFCC7702-F7C0-441A-814A-2C240A9C3DC6}" type="pres">
      <dgm:prSet presAssocID="{5BBC7BA0-58DC-4429-89CA-02DFBA739CC7}" presName="arrowNode" presStyleLbl="node1" presStyleIdx="0" presStyleCnt="1"/>
      <dgm:spPr/>
    </dgm:pt>
    <dgm:pt modelId="{965879A1-D09A-48CB-B171-180D2104646C}" type="pres">
      <dgm:prSet presAssocID="{98721B77-6A2A-4685-A4B1-AA204CAAACA1}" presName="txNode1" presStyleLbl="revTx" presStyleIdx="0" presStyleCnt="5">
        <dgm:presLayoutVars>
          <dgm:bulletEnabled val="1"/>
        </dgm:presLayoutVars>
      </dgm:prSet>
      <dgm:spPr/>
    </dgm:pt>
    <dgm:pt modelId="{7B0FE2C9-0635-4CCD-90BE-B824851C4141}" type="pres">
      <dgm:prSet presAssocID="{BC3385B9-4BED-4840-A918-4299898E4BB3}" presName="txNode2" presStyleLbl="revTx" presStyleIdx="1" presStyleCnt="5">
        <dgm:presLayoutVars>
          <dgm:bulletEnabled val="1"/>
        </dgm:presLayoutVars>
      </dgm:prSet>
      <dgm:spPr/>
    </dgm:pt>
    <dgm:pt modelId="{4D16A825-6ECC-4D01-9077-68DD3A960578}" type="pres">
      <dgm:prSet presAssocID="{8FBB1033-31AC-4070-BE29-EC620A67C422}" presName="dotNode2" presStyleCnt="0"/>
      <dgm:spPr/>
    </dgm:pt>
    <dgm:pt modelId="{885AE1A3-AC3B-490B-9263-288A6FEDC02D}" type="pres">
      <dgm:prSet presAssocID="{8FBB1033-31AC-4070-BE29-EC620A67C422}" presName="dotRepeatNode" presStyleLbl="fgShp" presStyleIdx="0" presStyleCnt="3"/>
      <dgm:spPr/>
    </dgm:pt>
    <dgm:pt modelId="{5238E269-AFCB-4B5A-A70B-7E8512874930}" type="pres">
      <dgm:prSet presAssocID="{D3936959-EC68-4006-B4EF-BAE658C2AC0E}" presName="txNode3" presStyleLbl="revTx" presStyleIdx="2" presStyleCnt="5">
        <dgm:presLayoutVars>
          <dgm:bulletEnabled val="1"/>
        </dgm:presLayoutVars>
      </dgm:prSet>
      <dgm:spPr/>
    </dgm:pt>
    <dgm:pt modelId="{FE80E898-F44C-43E9-93F1-7675C3FE5F55}" type="pres">
      <dgm:prSet presAssocID="{1738BB4E-96B6-441E-9BF8-329C0F126299}" presName="dotNode3" presStyleCnt="0"/>
      <dgm:spPr/>
    </dgm:pt>
    <dgm:pt modelId="{C29E4CFB-8789-40F4-8E44-90FE795039E4}" type="pres">
      <dgm:prSet presAssocID="{1738BB4E-96B6-441E-9BF8-329C0F126299}" presName="dotRepeatNode" presStyleLbl="fgShp" presStyleIdx="1" presStyleCnt="3"/>
      <dgm:spPr/>
    </dgm:pt>
    <dgm:pt modelId="{D33E8D07-3416-42A0-B004-64FC14AE2E2B}" type="pres">
      <dgm:prSet presAssocID="{A5E18B3D-4C33-4A83-A866-A8CAD43FD750}" presName="txNode4" presStyleLbl="revTx" presStyleIdx="3" presStyleCnt="5">
        <dgm:presLayoutVars>
          <dgm:bulletEnabled val="1"/>
        </dgm:presLayoutVars>
      </dgm:prSet>
      <dgm:spPr/>
    </dgm:pt>
    <dgm:pt modelId="{8476373D-44C9-4E07-863C-018A3ACE0547}" type="pres">
      <dgm:prSet presAssocID="{8C740DD9-0B6F-435A-ADD5-5B40C13F9F0F}" presName="dotNode4" presStyleCnt="0"/>
      <dgm:spPr/>
    </dgm:pt>
    <dgm:pt modelId="{C4E9CE0C-B577-4D90-8919-5E8FF7A4B485}" type="pres">
      <dgm:prSet presAssocID="{8C740DD9-0B6F-435A-ADD5-5B40C13F9F0F}" presName="dotRepeatNode" presStyleLbl="fgShp" presStyleIdx="2" presStyleCnt="3"/>
      <dgm:spPr/>
    </dgm:pt>
    <dgm:pt modelId="{60BD769A-DF71-4780-A8E9-0F90A0BBBC47}" type="pres">
      <dgm:prSet presAssocID="{68C4561D-E61B-41FD-807C-C7A435C55F02}" presName="txNode5" presStyleLbl="revTx" presStyleIdx="4" presStyleCnt="5">
        <dgm:presLayoutVars>
          <dgm:bulletEnabled val="1"/>
        </dgm:presLayoutVars>
      </dgm:prSet>
      <dgm:spPr/>
    </dgm:pt>
  </dgm:ptLst>
  <dgm:cxnLst>
    <dgm:cxn modelId="{8F97C416-90F5-4B0A-9EBA-81F2431ECDBE}" type="presOf" srcId="{8FBB1033-31AC-4070-BE29-EC620A67C422}" destId="{885AE1A3-AC3B-490B-9263-288A6FEDC02D}" srcOrd="0" destOrd="0" presId="urn:microsoft.com/office/officeart/2009/3/layout/DescendingProcess"/>
    <dgm:cxn modelId="{4A238F2E-4856-40D9-86C6-4E394096F514}" srcId="{5BBC7BA0-58DC-4429-89CA-02DFBA739CC7}" destId="{D3936959-EC68-4006-B4EF-BAE658C2AC0E}" srcOrd="2" destOrd="0" parTransId="{59EB503B-F580-461A-8DD9-F8D56D19E977}" sibTransId="{1738BB4E-96B6-441E-9BF8-329C0F126299}"/>
    <dgm:cxn modelId="{83CD693E-55F3-4D52-AD80-F831A70FF9B5}" type="presOf" srcId="{8C740DD9-0B6F-435A-ADD5-5B40C13F9F0F}" destId="{C4E9CE0C-B577-4D90-8919-5E8FF7A4B485}" srcOrd="0" destOrd="0" presId="urn:microsoft.com/office/officeart/2009/3/layout/DescendingProcess"/>
    <dgm:cxn modelId="{FC84D03E-3DFF-4028-A046-622AE13DE148}" type="presOf" srcId="{D3936959-EC68-4006-B4EF-BAE658C2AC0E}" destId="{5238E269-AFCB-4B5A-A70B-7E8512874930}" srcOrd="0" destOrd="0" presId="urn:microsoft.com/office/officeart/2009/3/layout/DescendingProcess"/>
    <dgm:cxn modelId="{54974364-8D0D-4722-98E4-DB5E5D6F4699}" type="presOf" srcId="{A5E18B3D-4C33-4A83-A866-A8CAD43FD750}" destId="{D33E8D07-3416-42A0-B004-64FC14AE2E2B}" srcOrd="0" destOrd="0" presId="urn:microsoft.com/office/officeart/2009/3/layout/DescendingProcess"/>
    <dgm:cxn modelId="{4666EE56-FB6A-4BFD-8BD3-B3AC1C47BDEA}" type="presOf" srcId="{5BBC7BA0-58DC-4429-89CA-02DFBA739CC7}" destId="{801664E2-EC8A-4FBC-858B-ACE8A5D71ECE}" srcOrd="0" destOrd="0" presId="urn:microsoft.com/office/officeart/2009/3/layout/DescendingProcess"/>
    <dgm:cxn modelId="{1A3ED75A-35C2-42F9-8416-5C52A2889945}" srcId="{5BBC7BA0-58DC-4429-89CA-02DFBA739CC7}" destId="{A5E18B3D-4C33-4A83-A866-A8CAD43FD750}" srcOrd="3" destOrd="0" parTransId="{148C3F3C-A1F8-434F-8EFC-0C3A4365D55D}" sibTransId="{8C740DD9-0B6F-435A-ADD5-5B40C13F9F0F}"/>
    <dgm:cxn modelId="{EF19AA87-2BA6-41D0-AFC8-0FB08B412BD5}" type="presOf" srcId="{BC3385B9-4BED-4840-A918-4299898E4BB3}" destId="{7B0FE2C9-0635-4CCD-90BE-B824851C4141}" srcOrd="0" destOrd="0" presId="urn:microsoft.com/office/officeart/2009/3/layout/DescendingProcess"/>
    <dgm:cxn modelId="{770E19B2-E638-495F-9BDB-1C780227230A}" type="presOf" srcId="{98721B77-6A2A-4685-A4B1-AA204CAAACA1}" destId="{965879A1-D09A-48CB-B171-180D2104646C}" srcOrd="0" destOrd="0" presId="urn:microsoft.com/office/officeart/2009/3/layout/DescendingProcess"/>
    <dgm:cxn modelId="{CE8944D0-87B4-4A23-B9C8-2DE4823541D6}" srcId="{5BBC7BA0-58DC-4429-89CA-02DFBA739CC7}" destId="{68C4561D-E61B-41FD-807C-C7A435C55F02}" srcOrd="4" destOrd="0" parTransId="{DCF30477-1336-4649-A2F1-158EA2197ABF}" sibTransId="{91B1CFF2-7AE1-4E40-813B-5F4C6C68C5BB}"/>
    <dgm:cxn modelId="{F2DDEAD7-A9A2-4DBB-9D67-3BAB15DBDB3E}" type="presOf" srcId="{68C4561D-E61B-41FD-807C-C7A435C55F02}" destId="{60BD769A-DF71-4780-A8E9-0F90A0BBBC47}" srcOrd="0" destOrd="0" presId="urn:microsoft.com/office/officeart/2009/3/layout/DescendingProcess"/>
    <dgm:cxn modelId="{C3D537D8-1175-4268-9531-A2C7E8CDE4E2}" type="presOf" srcId="{1738BB4E-96B6-441E-9BF8-329C0F126299}" destId="{C29E4CFB-8789-40F4-8E44-90FE795039E4}" srcOrd="0" destOrd="0" presId="urn:microsoft.com/office/officeart/2009/3/layout/DescendingProcess"/>
    <dgm:cxn modelId="{C20746EE-930F-4CE4-9998-64E278791800}" srcId="{5BBC7BA0-58DC-4429-89CA-02DFBA739CC7}" destId="{98721B77-6A2A-4685-A4B1-AA204CAAACA1}" srcOrd="0" destOrd="0" parTransId="{4B4EAFD2-A068-401A-8C34-2C906B1A6722}" sibTransId="{2DD75984-9FB9-4815-9428-0E545E021EAE}"/>
    <dgm:cxn modelId="{771421FE-68FD-461E-BE32-6F16002A13B8}" srcId="{5BBC7BA0-58DC-4429-89CA-02DFBA739CC7}" destId="{BC3385B9-4BED-4840-A918-4299898E4BB3}" srcOrd="1" destOrd="0" parTransId="{62734C90-F684-400C-A4CB-7EBCE8E9CD53}" sibTransId="{8FBB1033-31AC-4070-BE29-EC620A67C422}"/>
    <dgm:cxn modelId="{8E732964-0F2E-4D8F-8230-6BBC8C4FF2C5}" type="presParOf" srcId="{801664E2-EC8A-4FBC-858B-ACE8A5D71ECE}" destId="{AFCC7702-F7C0-441A-814A-2C240A9C3DC6}" srcOrd="0" destOrd="0" presId="urn:microsoft.com/office/officeart/2009/3/layout/DescendingProcess"/>
    <dgm:cxn modelId="{B9F84FE8-D20D-47E7-AE36-73BB666F7605}" type="presParOf" srcId="{801664E2-EC8A-4FBC-858B-ACE8A5D71ECE}" destId="{965879A1-D09A-48CB-B171-180D2104646C}" srcOrd="1" destOrd="0" presId="urn:microsoft.com/office/officeart/2009/3/layout/DescendingProcess"/>
    <dgm:cxn modelId="{EFA999D8-18DB-4D25-BC0D-59A44C17C5CB}" type="presParOf" srcId="{801664E2-EC8A-4FBC-858B-ACE8A5D71ECE}" destId="{7B0FE2C9-0635-4CCD-90BE-B824851C4141}" srcOrd="2" destOrd="0" presId="urn:microsoft.com/office/officeart/2009/3/layout/DescendingProcess"/>
    <dgm:cxn modelId="{56281C57-E0CE-463A-B008-15ED87BFDEA9}" type="presParOf" srcId="{801664E2-EC8A-4FBC-858B-ACE8A5D71ECE}" destId="{4D16A825-6ECC-4D01-9077-68DD3A960578}" srcOrd="3" destOrd="0" presId="urn:microsoft.com/office/officeart/2009/3/layout/DescendingProcess"/>
    <dgm:cxn modelId="{3CFB3A2A-E909-48DC-8BBA-CCA0C32539F9}" type="presParOf" srcId="{4D16A825-6ECC-4D01-9077-68DD3A960578}" destId="{885AE1A3-AC3B-490B-9263-288A6FEDC02D}" srcOrd="0" destOrd="0" presId="urn:microsoft.com/office/officeart/2009/3/layout/DescendingProcess"/>
    <dgm:cxn modelId="{F7CC869C-E64A-497E-8E44-927485D81F5A}" type="presParOf" srcId="{801664E2-EC8A-4FBC-858B-ACE8A5D71ECE}" destId="{5238E269-AFCB-4B5A-A70B-7E8512874930}" srcOrd="4" destOrd="0" presId="urn:microsoft.com/office/officeart/2009/3/layout/DescendingProcess"/>
    <dgm:cxn modelId="{CFCC59F5-5E24-4B41-8E3A-54F9B39CB8AE}" type="presParOf" srcId="{801664E2-EC8A-4FBC-858B-ACE8A5D71ECE}" destId="{FE80E898-F44C-43E9-93F1-7675C3FE5F55}" srcOrd="5" destOrd="0" presId="urn:microsoft.com/office/officeart/2009/3/layout/DescendingProcess"/>
    <dgm:cxn modelId="{AD2F1B77-2828-48BA-B850-89EE96500E34}" type="presParOf" srcId="{FE80E898-F44C-43E9-93F1-7675C3FE5F55}" destId="{C29E4CFB-8789-40F4-8E44-90FE795039E4}" srcOrd="0" destOrd="0" presId="urn:microsoft.com/office/officeart/2009/3/layout/DescendingProcess"/>
    <dgm:cxn modelId="{9404D4E2-283A-4906-A58F-E2D97D571667}" type="presParOf" srcId="{801664E2-EC8A-4FBC-858B-ACE8A5D71ECE}" destId="{D33E8D07-3416-42A0-B004-64FC14AE2E2B}" srcOrd="6" destOrd="0" presId="urn:microsoft.com/office/officeart/2009/3/layout/DescendingProcess"/>
    <dgm:cxn modelId="{F9B684F6-4632-464C-8683-9894165AF271}" type="presParOf" srcId="{801664E2-EC8A-4FBC-858B-ACE8A5D71ECE}" destId="{8476373D-44C9-4E07-863C-018A3ACE0547}" srcOrd="7" destOrd="0" presId="urn:microsoft.com/office/officeart/2009/3/layout/DescendingProcess"/>
    <dgm:cxn modelId="{3032B6D6-B094-4D1E-A4A5-2D8F348699DC}" type="presParOf" srcId="{8476373D-44C9-4E07-863C-018A3ACE0547}" destId="{C4E9CE0C-B577-4D90-8919-5E8FF7A4B485}" srcOrd="0" destOrd="0" presId="urn:microsoft.com/office/officeart/2009/3/layout/DescendingProcess"/>
    <dgm:cxn modelId="{DEA1CD5C-7CA3-4181-89F4-D839D22CCA00}" type="presParOf" srcId="{801664E2-EC8A-4FBC-858B-ACE8A5D71ECE}" destId="{60BD769A-DF71-4780-A8E9-0F90A0BBBC47}" srcOrd="8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CC7702-F7C0-441A-814A-2C240A9C3DC6}">
      <dsp:nvSpPr>
        <dsp:cNvPr id="0" name=""/>
        <dsp:cNvSpPr/>
      </dsp:nvSpPr>
      <dsp:spPr>
        <a:xfrm rot="4396374">
          <a:off x="370434" y="310845"/>
          <a:ext cx="1348497" cy="940408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5AE1A3-AC3B-490B-9263-288A6FEDC02D}">
      <dsp:nvSpPr>
        <dsp:cNvPr id="0" name=""/>
        <dsp:cNvSpPr/>
      </dsp:nvSpPr>
      <dsp:spPr>
        <a:xfrm>
          <a:off x="875585" y="433638"/>
          <a:ext cx="34053" cy="34053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9E4CFB-8789-40F4-8E44-90FE795039E4}">
      <dsp:nvSpPr>
        <dsp:cNvPr id="0" name=""/>
        <dsp:cNvSpPr/>
      </dsp:nvSpPr>
      <dsp:spPr>
        <a:xfrm>
          <a:off x="1108760" y="621715"/>
          <a:ext cx="34053" cy="34053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E9CE0C-B577-4D90-8919-5E8FF7A4B485}">
      <dsp:nvSpPr>
        <dsp:cNvPr id="0" name=""/>
        <dsp:cNvSpPr/>
      </dsp:nvSpPr>
      <dsp:spPr>
        <a:xfrm>
          <a:off x="1283512" y="841659"/>
          <a:ext cx="34053" cy="34053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5879A1-D09A-48CB-B171-180D2104646C}">
      <dsp:nvSpPr>
        <dsp:cNvPr id="0" name=""/>
        <dsp:cNvSpPr/>
      </dsp:nvSpPr>
      <dsp:spPr>
        <a:xfrm>
          <a:off x="280034" y="0"/>
          <a:ext cx="635774" cy="2499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User</a:t>
          </a:r>
        </a:p>
      </dsp:txBody>
      <dsp:txXfrm>
        <a:off x="280034" y="0"/>
        <a:ext cx="635774" cy="249936"/>
      </dsp:txXfrm>
    </dsp:sp>
    <dsp:sp modelId="{7B0FE2C9-0635-4CCD-90BE-B824851C4141}">
      <dsp:nvSpPr>
        <dsp:cNvPr id="0" name=""/>
        <dsp:cNvSpPr/>
      </dsp:nvSpPr>
      <dsp:spPr>
        <a:xfrm>
          <a:off x="1070457" y="325697"/>
          <a:ext cx="927887" cy="2499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Browser (Chat UI)</a:t>
          </a:r>
        </a:p>
      </dsp:txBody>
      <dsp:txXfrm>
        <a:off x="1070457" y="325697"/>
        <a:ext cx="927887" cy="249936"/>
      </dsp:txXfrm>
    </dsp:sp>
    <dsp:sp modelId="{5238E269-AFCB-4B5A-A70B-7E8512874930}">
      <dsp:nvSpPr>
        <dsp:cNvPr id="0" name=""/>
        <dsp:cNvSpPr/>
      </dsp:nvSpPr>
      <dsp:spPr>
        <a:xfrm>
          <a:off x="280034" y="513774"/>
          <a:ext cx="738873" cy="2499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Django Views (Frontend)</a:t>
          </a:r>
        </a:p>
      </dsp:txBody>
      <dsp:txXfrm>
        <a:off x="280034" y="513774"/>
        <a:ext cx="738873" cy="249936"/>
      </dsp:txXfrm>
    </dsp:sp>
    <dsp:sp modelId="{D33E8D07-3416-42A0-B004-64FC14AE2E2B}">
      <dsp:nvSpPr>
        <dsp:cNvPr id="0" name=""/>
        <dsp:cNvSpPr/>
      </dsp:nvSpPr>
      <dsp:spPr>
        <a:xfrm>
          <a:off x="1431302" y="733718"/>
          <a:ext cx="567042" cy="2499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Django REST API (Backend)</a:t>
          </a:r>
        </a:p>
      </dsp:txBody>
      <dsp:txXfrm>
        <a:off x="1431302" y="733718"/>
        <a:ext cx="567042" cy="249936"/>
      </dsp:txXfrm>
    </dsp:sp>
    <dsp:sp modelId="{60BD769A-DF71-4780-A8E9-0F90A0BBBC47}">
      <dsp:nvSpPr>
        <dsp:cNvPr id="0" name=""/>
        <dsp:cNvSpPr/>
      </dsp:nvSpPr>
      <dsp:spPr>
        <a:xfrm>
          <a:off x="1139190" y="1312164"/>
          <a:ext cx="859155" cy="2499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SQLite DB</a:t>
          </a:r>
        </a:p>
      </dsp:txBody>
      <dsp:txXfrm>
        <a:off x="1139190" y="1312164"/>
        <a:ext cx="859155" cy="2499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PARIMALA DURGA SRIVALLI PICHIKA</cp:lastModifiedBy>
  <cp:revision>2</cp:revision>
  <dcterms:created xsi:type="dcterms:W3CDTF">2013-12-23T23:15:00Z</dcterms:created>
  <dcterms:modified xsi:type="dcterms:W3CDTF">2025-06-09T15:36:00Z</dcterms:modified>
  <cp:category/>
</cp:coreProperties>
</file>